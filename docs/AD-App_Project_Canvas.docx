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AD-App — Project Canvas (MVP)</w:t>
      </w:r>
    </w:p>
    <w:p>
      <w:r>
        <w:t>Versione: 0.9 (16-08-2025)</w:t>
      </w:r>
    </w:p>
    <w:p>
      <w:r>
        <w:t>Ambito: portare in app (Next.js + MongoDB) il workflow attuale basato su file manuali per training, recovery, pianificazione e analisi.</w:t>
      </w:r>
    </w:p>
    <w:p>
      <w:pPr>
        <w:pStyle w:val="Heading1"/>
      </w:pPr>
      <w:r>
        <w:t>1) Obiettivi</w:t>
      </w:r>
    </w:p>
    <w:p>
      <w:r>
        <w:t>• UI semplice per inserire giornalmente Recovery e Session Log.</w:t>
      </w:r>
    </w:p>
    <w:p>
      <w:r>
        <w:t>• Unificazione dati in MongoDB; compatibilità 1:1 con i JSON storici.</w:t>
      </w:r>
    </w:p>
    <w:p>
      <w:r>
        <w:t>• Upload screenshot e link nella singola entry.</w:t>
      </w:r>
    </w:p>
    <w:p>
      <w:r>
        <w:t>• Regole di scelta univoca per le entry giornaliere (una sola 'scelta' attiva).</w:t>
      </w:r>
    </w:p>
    <w:p>
      <w:r>
        <w:t>• Reset form dopo salvataggio/modifica.</w:t>
      </w:r>
    </w:p>
    <w:p>
      <w:r>
        <w:t>• Base per automazioni leggendo master_plan, running_parameters, manuale operativo.</w:t>
      </w:r>
    </w:p>
    <w:p>
      <w:pPr>
        <w:pStyle w:val="Heading1"/>
      </w:pPr>
      <w:r>
        <w:t>2) Stack &amp; convenzioni</w:t>
      </w:r>
    </w:p>
    <w:p>
      <w:r>
        <w:t>• Next.js 15 + TypeScript.</w:t>
      </w:r>
    </w:p>
    <w:p>
      <w:r>
        <w:t>• Router pages/ (API sotto pages/api/*).</w:t>
      </w:r>
    </w:p>
    <w:p>
      <w:r>
        <w:t>• MongoDB (Docker).</w:t>
      </w:r>
    </w:p>
    <w:p>
      <w:r>
        <w:t>• .env.local con MONGODB_URI.</w:t>
      </w:r>
    </w:p>
    <w:p>
      <w:r>
        <w:t>• TypeScript configurato con NodeNext, esModuleInterop.</w:t>
      </w:r>
    </w:p>
    <w:p>
      <w:r>
        <w:t>• Percorsi: lib/, pages/, public/uploads.</w:t>
      </w:r>
    </w:p>
    <w:p>
      <w:r>
        <w:t>• Connessione DB con import dinamico.</w:t>
      </w:r>
    </w:p>
    <w:p>
      <w:pPr>
        <w:pStyle w:val="Heading1"/>
      </w:pPr>
      <w:r>
        <w:t>3) Modello dati (MongoDB)</w:t>
      </w:r>
    </w:p>
    <w:p>
      <w:r>
        <w:t>• entries_recovery: campi sonno, HRV, readiness, DOMS, ecc.</w:t>
      </w:r>
    </w:p>
    <w:p>
      <w:r>
        <w:t>• entries_session: data + type, blocks[], calories_equivalent, ecc.</w:t>
      </w:r>
    </w:p>
    <w:p>
      <w:r>
        <w:t>• master_plan e running_parameters come documenti singoli.</w:t>
      </w:r>
    </w:p>
    <w:p>
      <w:pPr>
        <w:pStyle w:val="Heading1"/>
      </w:pPr>
      <w:r>
        <w:t>4) API principali</w:t>
      </w:r>
    </w:p>
    <w:p>
      <w:r>
        <w:t>• Health check: GET /api/_health/db.</w:t>
      </w:r>
    </w:p>
    <w:p>
      <w:r>
        <w:t>• Recovery: POST /api/recovery/upsert, /choose, /purge-pending, GET /by-date.</w:t>
      </w:r>
    </w:p>
    <w:p>
      <w:r>
        <w:t>• Sessions: POST /api/sessions/upsert, GET /by-date.</w:t>
      </w:r>
    </w:p>
    <w:p>
      <w:r>
        <w:t>• Upload screenshot: POST /api/upload/screenshot.</w:t>
      </w:r>
    </w:p>
    <w:p>
      <w:pPr>
        <w:pStyle w:val="Heading1"/>
      </w:pPr>
      <w:r>
        <w:t>5) UI</w:t>
      </w:r>
    </w:p>
    <w:p>
      <w:r>
        <w:t>• Home minimale con link.</w:t>
      </w:r>
    </w:p>
    <w:p>
      <w:r>
        <w:t>• Pagina Recovery: form + upload + reset.</w:t>
      </w:r>
    </w:p>
    <w:p>
      <w:r>
        <w:t>• Pagina Sessions: editor a blocchi.</w:t>
      </w:r>
    </w:p>
    <w:p>
      <w:r>
        <w:t>• Pagina dev/upload-test.</w:t>
      </w:r>
    </w:p>
    <w:p>
      <w:pPr>
        <w:pStyle w:val="Heading1"/>
      </w:pPr>
      <w:r>
        <w:t>6) Regole di business</w:t>
      </w:r>
    </w:p>
    <w:p>
      <w:r>
        <w:t>• Reset campi dopo salvataggio.</w:t>
      </w:r>
    </w:p>
    <w:p>
      <w:r>
        <w:t>• Scelta unica per giornata (chosen).</w:t>
      </w:r>
    </w:p>
    <w:p>
      <w:r>
        <w:t>• Pending da cancellare.</w:t>
      </w:r>
    </w:p>
    <w:p>
      <w:r>
        <w:t>• Upload screenshot (immagine, max 20MB).</w:t>
      </w:r>
    </w:p>
    <w:p>
      <w:pPr>
        <w:pStyle w:val="Heading1"/>
      </w:pPr>
      <w:r>
        <w:t>7) Import storico</w:t>
      </w:r>
    </w:p>
    <w:p>
      <w:r>
        <w:t>• Script Node per importare recovery_log.json e session_log.json nel DB.</w:t>
      </w:r>
    </w:p>
    <w:p>
      <w:pPr>
        <w:pStyle w:val="Heading1"/>
      </w:pPr>
      <w:r>
        <w:t>8) Sicurezza &amp; deploy</w:t>
      </w:r>
    </w:p>
    <w:p>
      <w:r>
        <w:t>• Per ora senza auth.</w:t>
      </w:r>
    </w:p>
    <w:p>
      <w:r>
        <w:t>• Upload in public/, in futuro storage esterno.</w:t>
      </w:r>
    </w:p>
    <w:p>
      <w:pPr>
        <w:pStyle w:val="Heading1"/>
      </w:pPr>
      <w:r>
        <w:t>9) Roadmap MVP → v1</w:t>
      </w:r>
    </w:p>
    <w:p>
      <w:r>
        <w:t>• DB health (fatto), Upload test (fatto).</w:t>
      </w:r>
    </w:p>
    <w:p>
      <w:r>
        <w:t>• Recovery upsert con regole (in corso).</w:t>
      </w:r>
    </w:p>
    <w:p>
      <w:r>
        <w:t>• Sessions upsert, Home, Import storico.</w:t>
      </w:r>
    </w:p>
    <w:p>
      <w:r>
        <w:t>• Dashboard readonly, refactor ad App Router.</w:t>
      </w:r>
    </w:p>
    <w:p>
      <w:pPr>
        <w:pStyle w:val="Heading1"/>
      </w:pPr>
      <w:r>
        <w:t>10) Definition of Done</w:t>
      </w:r>
    </w:p>
    <w:p>
      <w:r>
        <w:t>• Upload screenshot operativo.</w:t>
      </w:r>
    </w:p>
    <w:p>
      <w:r>
        <w:t>• Recovery upsert con reset.</w:t>
      </w:r>
    </w:p>
    <w:p>
      <w:r>
        <w:t>• Recovery choose con purge.</w:t>
      </w:r>
    </w:p>
    <w:p>
      <w:r>
        <w:t>• Sessions upsert operativo.</w:t>
      </w:r>
    </w:p>
    <w:p>
      <w:r>
        <w:t>• Home con navigazione.</w:t>
      </w:r>
    </w:p>
    <w:p>
      <w:r>
        <w:t>• Import storico completato.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
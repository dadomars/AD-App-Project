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C709" w14:textId="77777777" w:rsidR="00E306EA" w:rsidRDefault="00D665F0">
      <w:pPr>
        <w:pStyle w:val="Titolo1"/>
      </w:pPr>
      <w:r>
        <w:t>PROFILO SINTETICO – DAVIDE</w:t>
      </w:r>
    </w:p>
    <w:p w14:paraId="34C363A9" w14:textId="77777777" w:rsidR="00E306EA" w:rsidRDefault="00E306EA"/>
    <w:p w14:paraId="46D3177F" w14:textId="77777777" w:rsidR="00E306EA" w:rsidRDefault="00D665F0">
      <w:pPr>
        <w:pStyle w:val="Titolo2"/>
      </w:pPr>
      <w:r>
        <w:t>DATI GENERALI</w:t>
      </w:r>
    </w:p>
    <w:p w14:paraId="2B393975" w14:textId="77777777" w:rsidR="00E306EA" w:rsidRDefault="00D665F0">
      <w:pPr>
        <w:pStyle w:val="Puntoelenco"/>
      </w:pPr>
      <w:r>
        <w:t>- **Nome**: Davide</w:t>
      </w:r>
    </w:p>
    <w:p w14:paraId="4D5DFA92" w14:textId="77777777" w:rsidR="00E306EA" w:rsidRDefault="00D665F0">
      <w:pPr>
        <w:pStyle w:val="Puntoelenco"/>
      </w:pPr>
      <w:r>
        <w:t>- **Categoria**: Master 45 competitivo</w:t>
      </w:r>
    </w:p>
    <w:p w14:paraId="29628E4E" w14:textId="77777777" w:rsidR="00E306EA" w:rsidRDefault="00D665F0">
      <w:pPr>
        <w:pStyle w:val="Puntoelenco"/>
      </w:pPr>
      <w:r>
        <w:t>- **Peso**: 77 kg</w:t>
      </w:r>
    </w:p>
    <w:p w14:paraId="20B66736" w14:textId="05722D5A" w:rsidR="004B2E79" w:rsidRDefault="004B2E79">
      <w:pPr>
        <w:pStyle w:val="Puntoelenco"/>
      </w:pPr>
      <w:r>
        <w:t>-**</w:t>
      </w:r>
      <w:r w:rsidR="00065957">
        <w:t>Altezza**: 174 cm</w:t>
      </w:r>
    </w:p>
    <w:p w14:paraId="7A1F7F77" w14:textId="1C346188" w:rsidR="00065957" w:rsidRDefault="00065957">
      <w:pPr>
        <w:pStyle w:val="Puntoelenco"/>
      </w:pPr>
      <w:r>
        <w:t>-**</w:t>
      </w:r>
      <w:r w:rsidR="006E3825">
        <w:t>Data di nascita**: 29 febbraio 1980</w:t>
      </w:r>
    </w:p>
    <w:p w14:paraId="44FA02F4" w14:textId="77777777" w:rsidR="00E306EA" w:rsidRDefault="00D665F0">
      <w:pPr>
        <w:pStyle w:val="Puntoelenco"/>
      </w:pPr>
      <w:r>
        <w:t>- **Frequenza cardiaca a riposo (FC rest)**: 42 bpm</w:t>
      </w:r>
    </w:p>
    <w:p w14:paraId="46502275" w14:textId="77777777" w:rsidR="00E306EA" w:rsidRDefault="00D665F0">
      <w:pPr>
        <w:pStyle w:val="Puntoelenco"/>
      </w:pPr>
      <w:r>
        <w:t>- **VO₂max**: 49</w:t>
      </w:r>
    </w:p>
    <w:p w14:paraId="0B46B7DA" w14:textId="77777777" w:rsidR="00E306EA" w:rsidRDefault="00E306EA"/>
    <w:p w14:paraId="3307D567" w14:textId="77777777" w:rsidR="00E306EA" w:rsidRDefault="00D665F0">
      <w:r>
        <w:t>――――――――――――――――――――――――――――――</w:t>
      </w:r>
    </w:p>
    <w:p w14:paraId="4E929487" w14:textId="77777777" w:rsidR="00E306EA" w:rsidRDefault="00E306EA"/>
    <w:p w14:paraId="6858DD27" w14:textId="77777777" w:rsidR="00E306EA" w:rsidRDefault="00D665F0">
      <w:pPr>
        <w:pStyle w:val="Titolo2"/>
      </w:pPr>
      <w:r>
        <w:t>OBIETTIVI 2025</w:t>
      </w:r>
    </w:p>
    <w:p w14:paraId="34290067" w14:textId="77777777" w:rsidR="00E306EA" w:rsidRDefault="00D665F0">
      <w:pPr>
        <w:pStyle w:val="Puntoelenco"/>
      </w:pPr>
      <w:r>
        <w:t>- Correre 10 km in 5'10"/km</w:t>
      </w:r>
    </w:p>
    <w:p w14:paraId="24014417" w14:textId="3FF8B29A" w:rsidR="00E306EA" w:rsidRDefault="00D665F0">
      <w:pPr>
        <w:pStyle w:val="Puntoelenco"/>
      </w:pPr>
      <w:r>
        <w:t>- Incremento massimali Clean &amp; Jerk</w:t>
      </w:r>
      <w:r w:rsidR="00FF6D79">
        <w:t xml:space="preserve">, </w:t>
      </w:r>
      <w:r>
        <w:t>Snatch</w:t>
      </w:r>
      <w:r w:rsidR="00FF6D79">
        <w:t xml:space="preserve"> e aumento forza</w:t>
      </w:r>
    </w:p>
    <w:p w14:paraId="5F9DE392" w14:textId="77777777" w:rsidR="00E306EA" w:rsidRDefault="00D665F0">
      <w:pPr>
        <w:pStyle w:val="Puntoelenco"/>
      </w:pPr>
      <w:r>
        <w:t>- Sviluppo skill avanzate di ginnastica e consolidamento skill acquisite</w:t>
      </w:r>
    </w:p>
    <w:p w14:paraId="4730413D" w14:textId="77777777" w:rsidR="00E306EA" w:rsidRDefault="00E306EA"/>
    <w:p w14:paraId="21439BE7" w14:textId="77777777" w:rsidR="00E306EA" w:rsidRDefault="00D665F0">
      <w:r>
        <w:t>――――――――――――――――――――――――――――――</w:t>
      </w:r>
    </w:p>
    <w:p w14:paraId="39C09F1F" w14:textId="77777777" w:rsidR="00E306EA" w:rsidRDefault="00E306EA"/>
    <w:p w14:paraId="2DA53690" w14:textId="77777777" w:rsidR="00E306EA" w:rsidRDefault="00D665F0">
      <w:pPr>
        <w:pStyle w:val="Titolo2"/>
      </w:pPr>
      <w:r>
        <w:t>SKILL PRIORITARIE</w:t>
      </w:r>
    </w:p>
    <w:p w14:paraId="362B0509" w14:textId="77777777" w:rsidR="00E306EA" w:rsidRDefault="00D665F0">
      <w:pPr>
        <w:pStyle w:val="Puntoelenco"/>
      </w:pPr>
      <w:r>
        <w:t>- Handstand walk (linea, slalom, rotazioni)</w:t>
      </w:r>
    </w:p>
    <w:p w14:paraId="2B6CF221" w14:textId="77777777" w:rsidR="00E306EA" w:rsidRDefault="00D665F0">
      <w:pPr>
        <w:pStyle w:val="Puntoelenco"/>
      </w:pPr>
      <w:r>
        <w:t>- Handstand hold libero (senza muro)</w:t>
      </w:r>
    </w:p>
    <w:p w14:paraId="0D9196E3" w14:textId="77777777" w:rsidR="00E306EA" w:rsidRDefault="00D665F0">
      <w:pPr>
        <w:pStyle w:val="Puntoelenco"/>
      </w:pPr>
      <w:r>
        <w:t>- HSPU strict e varianti</w:t>
      </w:r>
    </w:p>
    <w:p w14:paraId="25562D1A" w14:textId="77777777" w:rsidR="00E306EA" w:rsidRDefault="00D665F0">
      <w:pPr>
        <w:pStyle w:val="Puntoelenco"/>
      </w:pPr>
      <w:r>
        <w:t>- Ring Muscle-up strict</w:t>
      </w:r>
    </w:p>
    <w:p w14:paraId="760CFF7B" w14:textId="77777777" w:rsidR="00E306EA" w:rsidRDefault="00D665F0">
      <w:pPr>
        <w:pStyle w:val="Puntoelenco"/>
      </w:pPr>
      <w:r>
        <w:t>- RMU dinamici</w:t>
      </w:r>
    </w:p>
    <w:p w14:paraId="6BB204FF" w14:textId="77777777" w:rsidR="00E306EA" w:rsidRDefault="00D665F0">
      <w:pPr>
        <w:pStyle w:val="Puntoelenco"/>
      </w:pPr>
      <w:r>
        <w:t>- Crossover rope</w:t>
      </w:r>
    </w:p>
    <w:p w14:paraId="27769975" w14:textId="77777777" w:rsidR="00E306EA" w:rsidRDefault="00D665F0">
      <w:pPr>
        <w:pStyle w:val="Puntoelenco"/>
      </w:pPr>
      <w:r>
        <w:t>- Leg-less rope climb</w:t>
      </w:r>
    </w:p>
    <w:p w14:paraId="0BE9E9DC" w14:textId="77777777" w:rsidR="00E306EA" w:rsidRDefault="00E306EA"/>
    <w:p w14:paraId="27BD53EC" w14:textId="77777777" w:rsidR="00E306EA" w:rsidRDefault="00D665F0">
      <w:r>
        <w:t>――――――――――――――――――――――――――――――</w:t>
      </w:r>
    </w:p>
    <w:p w14:paraId="254944A6" w14:textId="77777777" w:rsidR="00E306EA" w:rsidRDefault="00E306EA"/>
    <w:p w14:paraId="06DB6BD3" w14:textId="77777777" w:rsidR="00E306EA" w:rsidRDefault="00D665F0">
      <w:pPr>
        <w:pStyle w:val="Titolo2"/>
      </w:pPr>
      <w:r>
        <w:lastRenderedPageBreak/>
        <w:t>SOGLIA CORSA AGGIORNATA</w:t>
      </w:r>
    </w:p>
    <w:p w14:paraId="2AC43720" w14:textId="72F37B65" w:rsidR="00E306EA" w:rsidRDefault="00D665F0">
      <w:pPr>
        <w:pStyle w:val="Puntoelenco"/>
      </w:pPr>
      <w:r>
        <w:t xml:space="preserve">- **Frequenza cardiaca soglia anaerobica**: </w:t>
      </w:r>
      <w:r w:rsidR="00CF1E32">
        <w:t>169</w:t>
      </w:r>
      <w:r>
        <w:t xml:space="preserve"> bpm</w:t>
      </w:r>
    </w:p>
    <w:p w14:paraId="44838650" w14:textId="7204E0C8" w:rsidR="00E306EA" w:rsidRDefault="00D665F0">
      <w:pPr>
        <w:pStyle w:val="Puntoelenco"/>
      </w:pPr>
      <w:r>
        <w:t xml:space="preserve">- **Passo soglia**: </w:t>
      </w:r>
      <w:r w:rsidR="00CF1E32">
        <w:t>4</w:t>
      </w:r>
      <w:r>
        <w:t>'</w:t>
      </w:r>
      <w:r w:rsidR="00CF1E32">
        <w:t>55</w:t>
      </w:r>
      <w:r>
        <w:t>"/km</w:t>
      </w:r>
    </w:p>
    <w:p w14:paraId="04C4940A" w14:textId="7961BEE8" w:rsidR="00E306EA" w:rsidRDefault="00D665F0">
      <w:pPr>
        <w:pStyle w:val="Puntoelenco"/>
      </w:pPr>
      <w:r>
        <w:t>- **Potenza soglia**: 36</w:t>
      </w:r>
      <w:r w:rsidR="00CF1E32">
        <w:t>4</w:t>
      </w:r>
      <w:r>
        <w:t xml:space="preserve"> W (4,7</w:t>
      </w:r>
      <w:r w:rsidR="00CF1E32">
        <w:t>3</w:t>
      </w:r>
      <w:r>
        <w:t xml:space="preserve"> W/kg)</w:t>
      </w:r>
    </w:p>
    <w:p w14:paraId="04700978" w14:textId="77777777" w:rsidR="00E306EA" w:rsidRDefault="00E306EA"/>
    <w:p w14:paraId="5927FF28" w14:textId="77777777" w:rsidR="00E306EA" w:rsidRDefault="00D665F0">
      <w:r>
        <w:t>#### ZONE CARDIO STIMATE</w:t>
      </w:r>
    </w:p>
    <w:p w14:paraId="6E749511" w14:textId="7BFF9C17" w:rsidR="00E306EA" w:rsidRDefault="00D665F0">
      <w:pPr>
        <w:pStyle w:val="Puntoelenco"/>
      </w:pPr>
      <w:r>
        <w:t xml:space="preserve">- **Z1 (Recovery)**: </w:t>
      </w:r>
      <w:r w:rsidR="003B5C8D">
        <w:t>114</w:t>
      </w:r>
      <w:r>
        <w:t>–</w:t>
      </w:r>
      <w:r w:rsidR="003B5C8D">
        <w:t>128</w:t>
      </w:r>
      <w:r>
        <w:t xml:space="preserve"> bpm</w:t>
      </w:r>
    </w:p>
    <w:p w14:paraId="0987B0D4" w14:textId="59F8770E" w:rsidR="00E306EA" w:rsidRDefault="00D665F0">
      <w:pPr>
        <w:pStyle w:val="Puntoelenco"/>
      </w:pPr>
      <w:r>
        <w:t xml:space="preserve">- **Z2 (Aerobico)**: </w:t>
      </w:r>
      <w:r w:rsidR="003B5C8D">
        <w:t>128</w:t>
      </w:r>
      <w:r>
        <w:t>–</w:t>
      </w:r>
      <w:r w:rsidR="003B5C8D">
        <w:t>142</w:t>
      </w:r>
      <w:r>
        <w:t xml:space="preserve"> bpm</w:t>
      </w:r>
    </w:p>
    <w:p w14:paraId="35976E09" w14:textId="7C987A85" w:rsidR="00E306EA" w:rsidRDefault="00D665F0">
      <w:pPr>
        <w:pStyle w:val="Puntoelenco"/>
      </w:pPr>
      <w:r>
        <w:t xml:space="preserve">- **Z3 (Tempo)**: </w:t>
      </w:r>
      <w:r w:rsidR="003B5C8D">
        <w:t>142</w:t>
      </w:r>
      <w:r>
        <w:t>–</w:t>
      </w:r>
      <w:r w:rsidR="003B5C8D">
        <w:t>156</w:t>
      </w:r>
      <w:r>
        <w:t xml:space="preserve"> bpm</w:t>
      </w:r>
    </w:p>
    <w:p w14:paraId="0D6531E1" w14:textId="468BD905" w:rsidR="00E306EA" w:rsidRDefault="00D665F0">
      <w:pPr>
        <w:pStyle w:val="Puntoelenco"/>
      </w:pPr>
      <w:r>
        <w:t xml:space="preserve">- **Z4 (Soglia)**: </w:t>
      </w:r>
      <w:r w:rsidR="003B5C8D">
        <w:t>156</w:t>
      </w:r>
      <w:r>
        <w:t>–</w:t>
      </w:r>
      <w:r w:rsidR="003B5C8D">
        <w:t>171</w:t>
      </w:r>
      <w:r>
        <w:t xml:space="preserve"> bpm</w:t>
      </w:r>
    </w:p>
    <w:p w14:paraId="7E3739B6" w14:textId="4DF9D1C9" w:rsidR="00E306EA" w:rsidRDefault="00D665F0">
      <w:pPr>
        <w:pStyle w:val="Puntoelenco"/>
      </w:pPr>
      <w:r>
        <w:t xml:space="preserve">- **Z5 (Anaerobico)**: </w:t>
      </w:r>
      <w:r w:rsidR="003B5C8D">
        <w:t>171</w:t>
      </w:r>
      <w:r>
        <w:t>–max</w:t>
      </w:r>
    </w:p>
    <w:p w14:paraId="27ADE511" w14:textId="77777777" w:rsidR="00E306EA" w:rsidRDefault="00E306EA"/>
    <w:p w14:paraId="553990DF" w14:textId="77777777" w:rsidR="00E306EA" w:rsidRDefault="00D665F0">
      <w:r>
        <w:t>――――――――――――――――――――――――――――――</w:t>
      </w:r>
    </w:p>
    <w:p w14:paraId="1C7790BB" w14:textId="77777777" w:rsidR="00E306EA" w:rsidRDefault="00E306EA"/>
    <w:p w14:paraId="31F827FB" w14:textId="77777777" w:rsidR="00E306EA" w:rsidRDefault="00D665F0">
      <w:pPr>
        <w:pStyle w:val="Titolo2"/>
      </w:pPr>
      <w:r>
        <w:t>NOTE</w:t>
      </w:r>
    </w:p>
    <w:p w14:paraId="18229E0E" w14:textId="2F75E568" w:rsidR="00E306EA" w:rsidRDefault="00D665F0">
      <w:pPr>
        <w:pStyle w:val="Puntoelenco"/>
      </w:pPr>
      <w:r>
        <w:t>- Profilo aggiornato a</w:t>
      </w:r>
      <w:r w:rsidR="00CC2681">
        <w:t>d</w:t>
      </w:r>
      <w:r>
        <w:t xml:space="preserve"> </w:t>
      </w:r>
      <w:r w:rsidR="003B5C8D">
        <w:t xml:space="preserve">agosto </w:t>
      </w:r>
      <w:r>
        <w:t>2025</w:t>
      </w:r>
    </w:p>
    <w:p w14:paraId="031638B6" w14:textId="77777777" w:rsidR="00E306EA" w:rsidRDefault="00D665F0">
      <w:pPr>
        <w:pStyle w:val="Puntoelenco"/>
      </w:pPr>
      <w:r>
        <w:t>- Dati sincronizzati per future rotazioni automatiche in master_plan.json</w:t>
      </w:r>
    </w:p>
    <w:sectPr w:rsidR="00E306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9165468">
    <w:abstractNumId w:val="8"/>
  </w:num>
  <w:num w:numId="2" w16cid:durableId="1934390974">
    <w:abstractNumId w:val="6"/>
  </w:num>
  <w:num w:numId="3" w16cid:durableId="1174346177">
    <w:abstractNumId w:val="5"/>
  </w:num>
  <w:num w:numId="4" w16cid:durableId="699820334">
    <w:abstractNumId w:val="4"/>
  </w:num>
  <w:num w:numId="5" w16cid:durableId="1627538588">
    <w:abstractNumId w:val="7"/>
  </w:num>
  <w:num w:numId="6" w16cid:durableId="540941912">
    <w:abstractNumId w:val="3"/>
  </w:num>
  <w:num w:numId="7" w16cid:durableId="734739655">
    <w:abstractNumId w:val="2"/>
  </w:num>
  <w:num w:numId="8" w16cid:durableId="1541670385">
    <w:abstractNumId w:val="1"/>
  </w:num>
  <w:num w:numId="9" w16cid:durableId="471410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957"/>
    <w:rsid w:val="0015074B"/>
    <w:rsid w:val="001578B9"/>
    <w:rsid w:val="0029639D"/>
    <w:rsid w:val="002E7A1F"/>
    <w:rsid w:val="00326F90"/>
    <w:rsid w:val="003B5C8D"/>
    <w:rsid w:val="004B2E79"/>
    <w:rsid w:val="00513812"/>
    <w:rsid w:val="006E3825"/>
    <w:rsid w:val="00A566AE"/>
    <w:rsid w:val="00A75298"/>
    <w:rsid w:val="00AA1D8D"/>
    <w:rsid w:val="00B47730"/>
    <w:rsid w:val="00CB0664"/>
    <w:rsid w:val="00CC2681"/>
    <w:rsid w:val="00CE7167"/>
    <w:rsid w:val="00CF1E32"/>
    <w:rsid w:val="00D665F0"/>
    <w:rsid w:val="00E306EA"/>
    <w:rsid w:val="00FC693F"/>
    <w:rsid w:val="00FF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C2CCD3"/>
  <w14:defaultImageDpi w14:val="300"/>
  <w15:docId w15:val="{58D216DD-1602-2749-A5E3-572C65EE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Davide M.</cp:lastModifiedBy>
  <cp:revision>8</cp:revision>
  <dcterms:created xsi:type="dcterms:W3CDTF">2025-08-01T13:31:00Z</dcterms:created>
  <dcterms:modified xsi:type="dcterms:W3CDTF">2025-08-08T20:03:00Z</dcterms:modified>
  <cp:category/>
</cp:coreProperties>
</file>